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F364" w14:textId="59E02E84" w:rsidR="00FF12A5" w:rsidRDefault="00000000" w:rsidP="0028531C">
      <w:pPr>
        <w:pStyle w:val="Title"/>
        <w:jc w:val="center"/>
      </w:pPr>
      <w:r>
        <w:t xml:space="preserve">Meeting Room </w:t>
      </w:r>
      <w:r w:rsidR="0028531C">
        <w:t xml:space="preserve">Booking </w:t>
      </w:r>
      <w:r>
        <w:t>App</w:t>
      </w:r>
    </w:p>
    <w:p w14:paraId="2C77226A" w14:textId="77777777" w:rsidR="00FF12A5" w:rsidRDefault="00000000">
      <w:pPr>
        <w:pStyle w:val="Heading1"/>
      </w:pPr>
      <w:r>
        <w:t>1. Overview</w:t>
      </w:r>
    </w:p>
    <w:p w14:paraId="7170033D" w14:textId="6516B9C0" w:rsidR="00FF12A5" w:rsidRDefault="00000000">
      <w:r>
        <w:t xml:space="preserve">The Meeting Room </w:t>
      </w:r>
      <w:r w:rsidR="0028531C">
        <w:t>Booking</w:t>
      </w:r>
      <w:r>
        <w:t xml:space="preserve"> App allows users to mark a room as 'Busy' when a meeting starts </w:t>
      </w:r>
      <w:r>
        <w:br/>
        <w:t>and 'Available' when a meeting ends. This provides real-time visibility into room availability and avoids scheduling conflicts.</w:t>
      </w:r>
    </w:p>
    <w:p w14:paraId="713926FB" w14:textId="77777777" w:rsidR="00FF12A5" w:rsidRDefault="00000000">
      <w:pPr>
        <w:pStyle w:val="Heading1"/>
      </w:pPr>
      <w:r>
        <w:t>2. Key Features</w:t>
      </w:r>
    </w:p>
    <w:p w14:paraId="389953B6" w14:textId="5ADF621F" w:rsidR="00FF12A5" w:rsidRDefault="00000000">
      <w:r>
        <w:t>- Meeting Start: Marks the room as 'Busy'.</w:t>
      </w:r>
      <w:r>
        <w:br/>
        <w:t>- Meeting End: Marks the room as 'Available'.</w:t>
      </w:r>
      <w:r>
        <w:br/>
        <w:t>- Real-time Room Status: Displays current availability statu</w:t>
      </w:r>
      <w:r w:rsidR="0028531C">
        <w:t>s</w:t>
      </w:r>
      <w:r>
        <w:t>.</w:t>
      </w:r>
      <w:r>
        <w:br/>
        <w:t>- Simple UI: Provides clear buttons to toggle between states.</w:t>
      </w:r>
    </w:p>
    <w:p w14:paraId="1C6898F1" w14:textId="65ED9DA8" w:rsidR="0028531C" w:rsidRDefault="0028531C">
      <w:r w:rsidRPr="0028531C">
        <w:drawing>
          <wp:inline distT="0" distB="0" distL="0" distR="0" wp14:anchorId="67C62659" wp14:editId="23C8D277">
            <wp:extent cx="5486400" cy="1814830"/>
            <wp:effectExtent l="0" t="0" r="0" b="0"/>
            <wp:docPr id="177248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8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2F93" w14:textId="77777777" w:rsidR="00FF12A5" w:rsidRDefault="00000000">
      <w:pPr>
        <w:pStyle w:val="Heading1"/>
      </w:pPr>
      <w:r>
        <w:t>3. User Flow</w:t>
      </w:r>
    </w:p>
    <w:p w14:paraId="79871F06" w14:textId="77777777" w:rsidR="00FF12A5" w:rsidRDefault="00000000">
      <w:r>
        <w:t>1. User enters the meeting room.</w:t>
      </w:r>
      <w:r>
        <w:br/>
        <w:t>2. User presses 'Start Meeting' → System updates room status to 'Busy'.</w:t>
      </w:r>
      <w:r>
        <w:br/>
        <w:t>3. While the meeting is ongoing, others see the room status as 'Busy'.</w:t>
      </w:r>
      <w:r>
        <w:br/>
        <w:t>4. At the end of the meeting, user presses 'End Meeting' → System updates room status to 'Available'.</w:t>
      </w:r>
      <w:r>
        <w:br/>
        <w:t>5. Status is reflected immediately for everyone.</w:t>
      </w:r>
    </w:p>
    <w:p w14:paraId="073A5A86" w14:textId="402F0EE2" w:rsidR="0028531C" w:rsidRDefault="0028531C">
      <w:r w:rsidRPr="0028531C">
        <w:lastRenderedPageBreak/>
        <w:drawing>
          <wp:inline distT="0" distB="0" distL="0" distR="0" wp14:anchorId="685AC8EB" wp14:editId="3D40EA51">
            <wp:extent cx="5486400" cy="4938395"/>
            <wp:effectExtent l="0" t="0" r="0" b="0"/>
            <wp:docPr id="50026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6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1680" w14:textId="77777777" w:rsidR="00FF12A5" w:rsidRDefault="00000000">
      <w:pPr>
        <w:pStyle w:val="Heading1"/>
      </w:pPr>
      <w:r>
        <w:t>4. Technical Requirements</w:t>
      </w:r>
    </w:p>
    <w:p w14:paraId="4A7206F0" w14:textId="26D04029" w:rsidR="00FF12A5" w:rsidRDefault="00000000">
      <w:r>
        <w:t>- Frontend: Simple web</w:t>
      </w:r>
      <w:r>
        <w:br/>
        <w:t>- Backend: Server to manage room states and push updates in real-time.</w:t>
      </w:r>
    </w:p>
    <w:p w14:paraId="1381083F" w14:textId="77777777" w:rsidR="00FF12A5" w:rsidRDefault="00000000">
      <w:pPr>
        <w:pStyle w:val="Heading1"/>
      </w:pPr>
      <w:r>
        <w:lastRenderedPageBreak/>
        <w:t>5. Example UI</w:t>
      </w:r>
    </w:p>
    <w:p w14:paraId="3940DE18" w14:textId="412F3EB5" w:rsidR="0028531C" w:rsidRDefault="0028531C" w:rsidP="0028531C">
      <w:r w:rsidRPr="0028531C">
        <w:drawing>
          <wp:inline distT="0" distB="0" distL="0" distR="0" wp14:anchorId="4C856E6F" wp14:editId="4C7FBB18">
            <wp:extent cx="5486400" cy="2858770"/>
            <wp:effectExtent l="0" t="0" r="0" b="0"/>
            <wp:docPr id="2140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9794" w14:textId="5D819ABA" w:rsidR="0028531C" w:rsidRPr="0028531C" w:rsidRDefault="0028531C" w:rsidP="0028531C">
      <w:r w:rsidRPr="0028531C">
        <w:drawing>
          <wp:inline distT="0" distB="0" distL="0" distR="0" wp14:anchorId="5019BD64" wp14:editId="693D7AC1">
            <wp:extent cx="5486400" cy="4621530"/>
            <wp:effectExtent l="0" t="0" r="0" b="7620"/>
            <wp:docPr id="128948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81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37AE" w14:textId="769B3A91" w:rsidR="00FF12A5" w:rsidRDefault="00FF12A5"/>
    <w:sectPr w:rsidR="00FF1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195094">
    <w:abstractNumId w:val="8"/>
  </w:num>
  <w:num w:numId="2" w16cid:durableId="2034914469">
    <w:abstractNumId w:val="6"/>
  </w:num>
  <w:num w:numId="3" w16cid:durableId="185294636">
    <w:abstractNumId w:val="5"/>
  </w:num>
  <w:num w:numId="4" w16cid:durableId="46077272">
    <w:abstractNumId w:val="4"/>
  </w:num>
  <w:num w:numId="5" w16cid:durableId="2067560313">
    <w:abstractNumId w:val="7"/>
  </w:num>
  <w:num w:numId="6" w16cid:durableId="1083986848">
    <w:abstractNumId w:val="3"/>
  </w:num>
  <w:num w:numId="7" w16cid:durableId="1096903364">
    <w:abstractNumId w:val="2"/>
  </w:num>
  <w:num w:numId="8" w16cid:durableId="1970699907">
    <w:abstractNumId w:val="1"/>
  </w:num>
  <w:num w:numId="9" w16cid:durableId="68945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31C"/>
    <w:rsid w:val="0029639D"/>
    <w:rsid w:val="00326F90"/>
    <w:rsid w:val="007B6FDD"/>
    <w:rsid w:val="00AA1D8D"/>
    <w:rsid w:val="00B47730"/>
    <w:rsid w:val="00CB0664"/>
    <w:rsid w:val="00FC693F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05785"/>
  <w14:defaultImageDpi w14:val="300"/>
  <w15:docId w15:val="{D4EFB920-B313-4653-97F3-F22E3672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Hasnainshabbir124@gmail.com</cp:lastModifiedBy>
  <cp:revision>2</cp:revision>
  <dcterms:created xsi:type="dcterms:W3CDTF">2013-12-23T23:15:00Z</dcterms:created>
  <dcterms:modified xsi:type="dcterms:W3CDTF">2025-09-16T14:06:00Z</dcterms:modified>
  <cp:category/>
</cp:coreProperties>
</file>